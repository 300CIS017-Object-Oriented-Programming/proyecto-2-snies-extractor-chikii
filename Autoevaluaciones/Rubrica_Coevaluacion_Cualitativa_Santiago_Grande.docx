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EDB77" w14:textId="77777777" w:rsidR="00783B02" w:rsidRDefault="00000000">
      <w:pPr>
        <w:pStyle w:val="Ttulo1"/>
      </w:pPr>
      <w:r>
        <w:t>Rúbrica de Autoevaluación y Coevaluación (Cualitativa)</w:t>
      </w:r>
    </w:p>
    <w:p w14:paraId="69363932" w14:textId="77777777" w:rsidR="00783B02" w:rsidRDefault="00000000">
      <w:r>
        <w:t>Cada estudiante debe realizar una coevaluación cualitativa para dos compañeros y su propia autoevaluación. Evalúa cada criterio con comentarios descriptivos, resaltando fortalezas y áreas de mejora.</w:t>
      </w:r>
    </w:p>
    <w:p w14:paraId="603D329E" w14:textId="77777777" w:rsidR="00783B02" w:rsidRDefault="00000000">
      <w:pPr>
        <w:pStyle w:val="Ttulo2"/>
      </w:pPr>
      <w:r>
        <w:t>Autoevaluación (Mi Desempeño)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83B02" w14:paraId="24FF8A69" w14:textId="77777777">
        <w:tc>
          <w:tcPr>
            <w:tcW w:w="4320" w:type="dxa"/>
          </w:tcPr>
          <w:p w14:paraId="26CBB01E" w14:textId="77777777" w:rsidR="00783B02" w:rsidRDefault="00000000">
            <w:r>
              <w:t>Criterio</w:t>
            </w:r>
          </w:p>
        </w:tc>
        <w:tc>
          <w:tcPr>
            <w:tcW w:w="4320" w:type="dxa"/>
          </w:tcPr>
          <w:p w14:paraId="6F3024C5" w14:textId="77777777" w:rsidR="00783B02" w:rsidRDefault="00000000">
            <w:r>
              <w:t>Comentarios</w:t>
            </w:r>
          </w:p>
        </w:tc>
      </w:tr>
      <w:tr w:rsidR="00783B02" w14:paraId="711CBECF" w14:textId="77777777">
        <w:tc>
          <w:tcPr>
            <w:tcW w:w="4320" w:type="dxa"/>
          </w:tcPr>
          <w:p w14:paraId="7A6DA6E6" w14:textId="77777777" w:rsidR="00783B02" w:rsidRDefault="00000000">
            <w:r>
              <w:t>🤝 Colaboración y trabajo en equipo</w:t>
            </w:r>
          </w:p>
        </w:tc>
        <w:tc>
          <w:tcPr>
            <w:tcW w:w="4320" w:type="dxa"/>
          </w:tcPr>
          <w:p w14:paraId="2C6EB7EE" w14:textId="77777777" w:rsidR="00783B02" w:rsidRDefault="007A7671">
            <w:proofErr w:type="spellStart"/>
            <w:r>
              <w:t>Considero</w:t>
            </w:r>
            <w:proofErr w:type="spellEnd"/>
            <w:r>
              <w:t xml:space="preserve"> que </w:t>
            </w:r>
            <w:proofErr w:type="spellStart"/>
            <w:r>
              <w:t>participé</w:t>
            </w:r>
            <w:proofErr w:type="spellEnd"/>
            <w:r>
              <w:t xml:space="preserve"> </w:t>
            </w:r>
            <w:proofErr w:type="spellStart"/>
            <w:r>
              <w:t>activamente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proyecto</w:t>
            </w:r>
            <w:proofErr w:type="spellEnd"/>
            <w:r>
              <w:t xml:space="preserve"> y </w:t>
            </w:r>
            <w:proofErr w:type="spellStart"/>
            <w:r>
              <w:t>fuí</w:t>
            </w:r>
            <w:proofErr w:type="spellEnd"/>
            <w:r>
              <w:t xml:space="preserve"> </w:t>
            </w:r>
            <w:proofErr w:type="spellStart"/>
            <w:r>
              <w:t>respetuoso</w:t>
            </w:r>
            <w:proofErr w:type="spellEnd"/>
            <w:r>
              <w:t xml:space="preserve"> con mis </w:t>
            </w:r>
            <w:proofErr w:type="spellStart"/>
            <w:r>
              <w:t>compañeros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, </w:t>
            </w:r>
            <w:proofErr w:type="spellStart"/>
            <w:r>
              <w:t>mostrando</w:t>
            </w:r>
            <w:proofErr w:type="spellEnd"/>
            <w:r>
              <w:t xml:space="preserve"> mis </w:t>
            </w:r>
            <w:proofErr w:type="spellStart"/>
            <w:r>
              <w:t>inconformidades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calmada</w:t>
            </w:r>
            <w:proofErr w:type="spellEnd"/>
            <w:r>
              <w:t xml:space="preserve"> y </w:t>
            </w:r>
            <w:proofErr w:type="spellStart"/>
            <w:r>
              <w:t>aseritva</w:t>
            </w:r>
            <w:proofErr w:type="spellEnd"/>
            <w:r>
              <w:t>.</w:t>
            </w:r>
          </w:p>
          <w:p w14:paraId="5BA8ADB4" w14:textId="67DEFEFB" w:rsidR="007A7671" w:rsidRDefault="007A7671"/>
        </w:tc>
      </w:tr>
      <w:tr w:rsidR="00783B02" w14:paraId="5CDF22DA" w14:textId="77777777">
        <w:tc>
          <w:tcPr>
            <w:tcW w:w="4320" w:type="dxa"/>
          </w:tcPr>
          <w:p w14:paraId="76D10508" w14:textId="77777777" w:rsidR="00783B02" w:rsidRDefault="00000000">
            <w:r>
              <w:t>📋 Responsabilidad y compromiso</w:t>
            </w:r>
          </w:p>
        </w:tc>
        <w:tc>
          <w:tcPr>
            <w:tcW w:w="4320" w:type="dxa"/>
          </w:tcPr>
          <w:p w14:paraId="4BBAEB3B" w14:textId="6B919E1D" w:rsidR="00783B02" w:rsidRDefault="007A7671">
            <w:proofErr w:type="spellStart"/>
            <w:r>
              <w:t>Cumpli</w:t>
            </w:r>
            <w:proofErr w:type="spellEnd"/>
            <w:r>
              <w:t xml:space="preserve"> con </w:t>
            </w:r>
            <w:proofErr w:type="spellStart"/>
            <w:r>
              <w:t>algunas</w:t>
            </w:r>
            <w:proofErr w:type="spellEnd"/>
            <w:r>
              <w:t xml:space="preserve"> de mis </w:t>
            </w:r>
            <w:proofErr w:type="spellStart"/>
            <w:r>
              <w:t>tareas</w:t>
            </w:r>
            <w:proofErr w:type="spellEnd"/>
            <w:r>
              <w:t xml:space="preserve">,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cuestiones</w:t>
            </w:r>
            <w:proofErr w:type="spellEnd"/>
            <w:r>
              <w:t xml:space="preserve"> de </w:t>
            </w:r>
            <w:proofErr w:type="spellStart"/>
            <w:r>
              <w:t>tiempo</w:t>
            </w:r>
            <w:proofErr w:type="spellEnd"/>
            <w:r>
              <w:t xml:space="preserve"> no </w:t>
            </w:r>
            <w:proofErr w:type="spellStart"/>
            <w:r>
              <w:t>pude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lo que se me </w:t>
            </w:r>
            <w:proofErr w:type="spellStart"/>
            <w:r>
              <w:t>tenía</w:t>
            </w:r>
            <w:proofErr w:type="spellEnd"/>
            <w:r>
              <w:t xml:space="preserve"> </w:t>
            </w:r>
            <w:proofErr w:type="spellStart"/>
            <w:r>
              <w:t>asignado</w:t>
            </w:r>
            <w:proofErr w:type="spellEnd"/>
            <w:r>
              <w:t xml:space="preserve">. No </w:t>
            </w: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incapacidad</w:t>
            </w:r>
            <w:proofErr w:type="spellEnd"/>
            <w:r>
              <w:t xml:space="preserve"> que no lo </w:t>
            </w:r>
            <w:proofErr w:type="spellStart"/>
            <w:r>
              <w:t>pudiera</w:t>
            </w:r>
            <w:proofErr w:type="spellEnd"/>
            <w:r>
              <w:t xml:space="preserve"> </w:t>
            </w:r>
            <w:proofErr w:type="spellStart"/>
            <w:r>
              <w:t>hacer</w:t>
            </w:r>
            <w:proofErr w:type="spellEnd"/>
            <w:r>
              <w:t>.</w:t>
            </w:r>
          </w:p>
        </w:tc>
      </w:tr>
      <w:tr w:rsidR="00783B02" w14:paraId="4EDEEF54" w14:textId="77777777">
        <w:tc>
          <w:tcPr>
            <w:tcW w:w="4320" w:type="dxa"/>
          </w:tcPr>
          <w:p w14:paraId="7748FF07" w14:textId="77777777" w:rsidR="00783B02" w:rsidRDefault="00000000">
            <w:r>
              <w:t>🔧 Contribución al desarrollo del trabajo</w:t>
            </w:r>
          </w:p>
        </w:tc>
        <w:tc>
          <w:tcPr>
            <w:tcW w:w="4320" w:type="dxa"/>
          </w:tcPr>
          <w:p w14:paraId="466C96B8" w14:textId="7F19168B" w:rsidR="00783B02" w:rsidRDefault="007A7671">
            <w:r>
              <w:t xml:space="preserve">La </w:t>
            </w:r>
            <w:proofErr w:type="spellStart"/>
            <w:r>
              <w:t>contribución</w:t>
            </w:r>
            <w:proofErr w:type="spellEnd"/>
            <w:r>
              <w:t xml:space="preserve"> al Desarrollo del </w:t>
            </w:r>
            <w:proofErr w:type="spellStart"/>
            <w:r>
              <w:t>trabajo</w:t>
            </w:r>
            <w:proofErr w:type="spellEnd"/>
            <w:r>
              <w:t xml:space="preserve">, </w:t>
            </w:r>
            <w:proofErr w:type="spellStart"/>
            <w:r>
              <w:t>fui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de las personas que </w:t>
            </w:r>
            <w:proofErr w:type="spellStart"/>
            <w:r>
              <w:t>estuvo</w:t>
            </w:r>
            <w:proofErr w:type="spellEnd"/>
            <w:r>
              <w:t xml:space="preserve"> </w:t>
            </w:r>
            <w:proofErr w:type="spellStart"/>
            <w:r>
              <w:t>presente</w:t>
            </w:r>
            <w:proofErr w:type="spellEnd"/>
            <w:r>
              <w:t xml:space="preserve">, </w:t>
            </w:r>
            <w:proofErr w:type="spellStart"/>
            <w:r>
              <w:t>brindando</w:t>
            </w:r>
            <w:proofErr w:type="spellEnd"/>
            <w:r>
              <w:t xml:space="preserve"> ideas para </w:t>
            </w:r>
            <w:proofErr w:type="spellStart"/>
            <w:r>
              <w:t>poder</w:t>
            </w:r>
            <w:proofErr w:type="spellEnd"/>
            <w:r>
              <w:t xml:space="preserve"> resolver las </w:t>
            </w:r>
            <w:proofErr w:type="spellStart"/>
            <w:r>
              <w:t>funcionalidades</w:t>
            </w:r>
            <w:proofErr w:type="spellEnd"/>
            <w:r>
              <w:t xml:space="preserve"> del Proyecto para </w:t>
            </w:r>
            <w:proofErr w:type="spellStart"/>
            <w:r>
              <w:t>sacarlo</w:t>
            </w:r>
            <w:proofErr w:type="spellEnd"/>
            <w:r>
              <w:t xml:space="preserve"> Adelante.</w:t>
            </w:r>
          </w:p>
        </w:tc>
      </w:tr>
      <w:tr w:rsidR="00783B02" w14:paraId="7698F596" w14:textId="77777777">
        <w:tc>
          <w:tcPr>
            <w:tcW w:w="4320" w:type="dxa"/>
          </w:tcPr>
          <w:p w14:paraId="5990453A" w14:textId="77777777" w:rsidR="00783B02" w:rsidRDefault="00000000">
            <w:r>
              <w:t>🤖 Uso de asistentes de IA en el desarrollo del proyecto (solo autoevaluación)</w:t>
            </w:r>
          </w:p>
        </w:tc>
        <w:tc>
          <w:tcPr>
            <w:tcW w:w="4320" w:type="dxa"/>
          </w:tcPr>
          <w:p w14:paraId="0EBCA880" w14:textId="2DC61BDD" w:rsidR="00783B02" w:rsidRDefault="007A7671">
            <w:r>
              <w:t xml:space="preserve">Use IA para </w:t>
            </w: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busqueda</w:t>
            </w:r>
            <w:proofErr w:type="spellEnd"/>
            <w:r>
              <w:t xml:space="preserve"> de las </w:t>
            </w:r>
            <w:proofErr w:type="spellStart"/>
            <w:r>
              <w:t>librerias</w:t>
            </w:r>
            <w:proofErr w:type="spellEnd"/>
            <w:r>
              <w:t xml:space="preserve">, a </w:t>
            </w:r>
            <w:proofErr w:type="spellStart"/>
            <w:r>
              <w:t>veces</w:t>
            </w:r>
            <w:proofErr w:type="spellEnd"/>
            <w:r>
              <w:t xml:space="preserve"> </w:t>
            </w:r>
            <w:proofErr w:type="spellStart"/>
            <w:r>
              <w:t>buscaba</w:t>
            </w:r>
            <w:proofErr w:type="spellEnd"/>
            <w:r>
              <w:t xml:space="preserve"> para </w:t>
            </w:r>
            <w:proofErr w:type="spellStart"/>
            <w:r>
              <w:t>refrescar</w:t>
            </w:r>
            <w:proofErr w:type="spellEnd"/>
            <w:r>
              <w:t xml:space="preserve"> la </w:t>
            </w:r>
            <w:proofErr w:type="spellStart"/>
            <w:r>
              <w:t>memoria</w:t>
            </w:r>
            <w:proofErr w:type="spellEnd"/>
            <w:r>
              <w:t xml:space="preserve"> de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recorrer</w:t>
            </w:r>
            <w:proofErr w:type="spellEnd"/>
            <w:r>
              <w:t xml:space="preserve"> </w:t>
            </w:r>
            <w:proofErr w:type="spellStart"/>
            <w:r>
              <w:t>distintos</w:t>
            </w:r>
            <w:proofErr w:type="spellEnd"/>
            <w:r>
              <w:t xml:space="preserve"> </w:t>
            </w:r>
            <w:proofErr w:type="spellStart"/>
            <w:r>
              <w:t>contenedores</w:t>
            </w:r>
            <w:proofErr w:type="spellEnd"/>
            <w:r>
              <w:t xml:space="preserve"> </w:t>
            </w:r>
            <w:proofErr w:type="spellStart"/>
            <w:r>
              <w:t>propios</w:t>
            </w:r>
            <w:proofErr w:type="spellEnd"/>
            <w:r>
              <w:t xml:space="preserve"> de </w:t>
            </w:r>
            <w:proofErr w:type="spellStart"/>
            <w:r>
              <w:t>c++</w:t>
            </w:r>
            <w:proofErr w:type="spellEnd"/>
            <w:r>
              <w:t>.</w:t>
            </w:r>
          </w:p>
        </w:tc>
      </w:tr>
    </w:tbl>
    <w:p w14:paraId="65127972" w14:textId="64D2BB96" w:rsidR="00783B02" w:rsidRDefault="00000000">
      <w:pPr>
        <w:pStyle w:val="Ttulo2"/>
      </w:pPr>
      <w:proofErr w:type="spellStart"/>
      <w:r>
        <w:t>Evaluación</w:t>
      </w:r>
      <w:proofErr w:type="spellEnd"/>
      <w:r>
        <w:t xml:space="preserve"> de</w:t>
      </w:r>
      <w:r w:rsidR="004E0C59">
        <w:t xml:space="preserve"> Alejandro </w:t>
      </w:r>
      <w:proofErr w:type="spellStart"/>
      <w:r w:rsidR="004E0C59">
        <w:t>Fábregas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83B02" w14:paraId="1737B9E3" w14:textId="77777777">
        <w:tc>
          <w:tcPr>
            <w:tcW w:w="4320" w:type="dxa"/>
          </w:tcPr>
          <w:p w14:paraId="10C9F14B" w14:textId="77777777" w:rsidR="00783B02" w:rsidRDefault="00000000">
            <w:r>
              <w:t>Criterio</w:t>
            </w:r>
          </w:p>
        </w:tc>
        <w:tc>
          <w:tcPr>
            <w:tcW w:w="4320" w:type="dxa"/>
          </w:tcPr>
          <w:p w14:paraId="2E3A8CC9" w14:textId="77777777" w:rsidR="00783B02" w:rsidRDefault="00000000">
            <w:r>
              <w:t>Comentarios</w:t>
            </w:r>
          </w:p>
        </w:tc>
      </w:tr>
      <w:tr w:rsidR="00783B02" w14:paraId="06937AE8" w14:textId="77777777">
        <w:tc>
          <w:tcPr>
            <w:tcW w:w="4320" w:type="dxa"/>
          </w:tcPr>
          <w:p w14:paraId="4FE2FC26" w14:textId="77777777" w:rsidR="00783B02" w:rsidRDefault="00000000">
            <w:r>
              <w:t>🤝 Colaboración y trabajo en equipo</w:t>
            </w:r>
          </w:p>
        </w:tc>
        <w:tc>
          <w:tcPr>
            <w:tcW w:w="4320" w:type="dxa"/>
          </w:tcPr>
          <w:p w14:paraId="51F030F8" w14:textId="39AA7511" w:rsidR="00783B02" w:rsidRDefault="007A7671">
            <w:r>
              <w:t xml:space="preserve">Mi </w:t>
            </w:r>
            <w:proofErr w:type="spellStart"/>
            <w:r>
              <w:t>compañero</w:t>
            </w:r>
            <w:proofErr w:type="spellEnd"/>
            <w:r>
              <w:t xml:space="preserve"> </w:t>
            </w:r>
            <w:proofErr w:type="spellStart"/>
            <w:r>
              <w:t>intento</w:t>
            </w:r>
            <w:proofErr w:type="spellEnd"/>
            <w:r>
              <w:t xml:space="preserve"> </w:t>
            </w:r>
            <w:proofErr w:type="spellStart"/>
            <w:r>
              <w:t>ayudar</w:t>
            </w:r>
            <w:proofErr w:type="spellEnd"/>
            <w:r>
              <w:t xml:space="preserve">, no </w:t>
            </w: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participante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Proyecto </w:t>
            </w:r>
            <w:proofErr w:type="spellStart"/>
            <w:r>
              <w:t>activamente</w:t>
            </w:r>
            <w:proofErr w:type="spellEnd"/>
            <w:r>
              <w:t xml:space="preserve">. </w:t>
            </w:r>
            <w:proofErr w:type="spellStart"/>
            <w:r>
              <w:t>Aunque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realize </w:t>
            </w:r>
            <w:proofErr w:type="spellStart"/>
            <w:r>
              <w:t>algunas</w:t>
            </w:r>
            <w:proofErr w:type="spellEnd"/>
            <w:r>
              <w:t xml:space="preserve"> de las </w:t>
            </w:r>
            <w:proofErr w:type="spellStart"/>
            <w:r>
              <w:t>tareas</w:t>
            </w:r>
            <w:proofErr w:type="spellEnd"/>
            <w:r>
              <w:t xml:space="preserve"> que le </w:t>
            </w:r>
            <w:proofErr w:type="spellStart"/>
            <w:r>
              <w:t>fueron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</w:p>
        </w:tc>
      </w:tr>
      <w:tr w:rsidR="00783B02" w14:paraId="1E575A21" w14:textId="77777777">
        <w:tc>
          <w:tcPr>
            <w:tcW w:w="4320" w:type="dxa"/>
          </w:tcPr>
          <w:p w14:paraId="62DEBD78" w14:textId="77777777" w:rsidR="00783B02" w:rsidRDefault="00000000">
            <w:r>
              <w:t>📋 Responsabilidad y compromiso</w:t>
            </w:r>
          </w:p>
        </w:tc>
        <w:tc>
          <w:tcPr>
            <w:tcW w:w="4320" w:type="dxa"/>
          </w:tcPr>
          <w:p w14:paraId="16177E5C" w14:textId="795D1389" w:rsidR="00783B02" w:rsidRDefault="007A7671">
            <w:proofErr w:type="spellStart"/>
            <w:r>
              <w:t>Cumplio</w:t>
            </w:r>
            <w:proofErr w:type="spellEnd"/>
            <w:r>
              <w:t xml:space="preserve"> con las </w:t>
            </w:r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básicas</w:t>
            </w:r>
            <w:proofErr w:type="spellEnd"/>
            <w:r>
              <w:t xml:space="preserve"> y </w:t>
            </w:r>
            <w:proofErr w:type="spellStart"/>
            <w:r>
              <w:t>muchas</w:t>
            </w:r>
            <w:proofErr w:type="spellEnd"/>
            <w:r>
              <w:t xml:space="preserve"> </w:t>
            </w:r>
            <w:proofErr w:type="spellStart"/>
            <w:r>
              <w:t>veces</w:t>
            </w:r>
            <w:proofErr w:type="spellEnd"/>
            <w:r>
              <w:t xml:space="preserve"> no </w:t>
            </w:r>
            <w:proofErr w:type="spellStart"/>
            <w:r>
              <w:t>hacía</w:t>
            </w:r>
            <w:proofErr w:type="spellEnd"/>
            <w:r>
              <w:t xml:space="preserve"> las </w:t>
            </w:r>
            <w:proofErr w:type="spellStart"/>
            <w:r>
              <w:t>cosas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establecido</w:t>
            </w:r>
            <w:proofErr w:type="spellEnd"/>
          </w:p>
        </w:tc>
      </w:tr>
      <w:tr w:rsidR="00783B02" w14:paraId="042058F4" w14:textId="77777777">
        <w:tc>
          <w:tcPr>
            <w:tcW w:w="4320" w:type="dxa"/>
          </w:tcPr>
          <w:p w14:paraId="18295B23" w14:textId="77777777" w:rsidR="00783B02" w:rsidRDefault="00000000">
            <w:r>
              <w:t>🔧 Contribución al desarrollo del trabajo</w:t>
            </w:r>
          </w:p>
        </w:tc>
        <w:tc>
          <w:tcPr>
            <w:tcW w:w="4320" w:type="dxa"/>
          </w:tcPr>
          <w:p w14:paraId="059A1B92" w14:textId="038B97A3" w:rsidR="00783B02" w:rsidRDefault="007A7671">
            <w:proofErr w:type="spellStart"/>
            <w:r>
              <w:t>Realizó</w:t>
            </w:r>
            <w:proofErr w:type="spellEnd"/>
            <w:r>
              <w:t xml:space="preserve"> </w:t>
            </w:r>
            <w:proofErr w:type="spellStart"/>
            <w:r>
              <w:t>contribuciones</w:t>
            </w:r>
            <w:proofErr w:type="spellEnd"/>
            <w:r>
              <w:t xml:space="preserve"> que </w:t>
            </w:r>
            <w:proofErr w:type="spellStart"/>
            <w:r>
              <w:t>aportaban</w:t>
            </w:r>
            <w:proofErr w:type="spellEnd"/>
            <w:r>
              <w:t xml:space="preserve"> al </w:t>
            </w:r>
            <w:proofErr w:type="spellStart"/>
            <w:r>
              <w:t>equipo</w:t>
            </w:r>
            <w:proofErr w:type="spellEnd"/>
            <w:r>
              <w:t xml:space="preserve"> </w:t>
            </w:r>
            <w:proofErr w:type="spellStart"/>
            <w:r>
              <w:t>aunque</w:t>
            </w:r>
            <w:proofErr w:type="spellEnd"/>
            <w:r>
              <w:t xml:space="preserve"> </w:t>
            </w:r>
            <w:proofErr w:type="spellStart"/>
            <w:r>
              <w:t>pudo</w:t>
            </w:r>
            <w:proofErr w:type="spellEnd"/>
            <w:r>
              <w:t xml:space="preserve"> </w:t>
            </w:r>
            <w:proofErr w:type="spellStart"/>
            <w:r>
              <w:t>habernos</w:t>
            </w:r>
            <w:proofErr w:type="spellEnd"/>
            <w:r>
              <w:t xml:space="preserve"> </w:t>
            </w:r>
            <w:proofErr w:type="spellStart"/>
            <w:r>
              <w:t>apoyado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</w:p>
        </w:tc>
      </w:tr>
    </w:tbl>
    <w:p w14:paraId="680142DC" w14:textId="410E5F9C" w:rsidR="00783B02" w:rsidRPr="004E0C59" w:rsidRDefault="00000000">
      <w:pPr>
        <w:pStyle w:val="Ttulo2"/>
        <w:rPr>
          <w:u w:val="single"/>
        </w:rPr>
      </w:pPr>
      <w:proofErr w:type="spellStart"/>
      <w:r>
        <w:t>Evaluación</w:t>
      </w:r>
      <w:proofErr w:type="spellEnd"/>
      <w:r>
        <w:t xml:space="preserve"> de </w:t>
      </w:r>
      <w:r w:rsidR="004E0C59">
        <w:t>Emily Bonilla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83B02" w14:paraId="72B90A6F" w14:textId="77777777">
        <w:tc>
          <w:tcPr>
            <w:tcW w:w="4320" w:type="dxa"/>
          </w:tcPr>
          <w:p w14:paraId="136ED0EF" w14:textId="77777777" w:rsidR="00783B02" w:rsidRDefault="00000000">
            <w:r>
              <w:t>Criterio</w:t>
            </w:r>
          </w:p>
        </w:tc>
        <w:tc>
          <w:tcPr>
            <w:tcW w:w="4320" w:type="dxa"/>
          </w:tcPr>
          <w:p w14:paraId="1D522097" w14:textId="77777777" w:rsidR="00783B02" w:rsidRDefault="00000000">
            <w:r>
              <w:t>Comentarios</w:t>
            </w:r>
          </w:p>
        </w:tc>
      </w:tr>
      <w:tr w:rsidR="00783B02" w14:paraId="3DAEB4F3" w14:textId="77777777">
        <w:tc>
          <w:tcPr>
            <w:tcW w:w="4320" w:type="dxa"/>
          </w:tcPr>
          <w:p w14:paraId="3FD22C66" w14:textId="77777777" w:rsidR="00783B02" w:rsidRDefault="00000000">
            <w:r>
              <w:t>🤝 Colaboración y trabajo en equipo</w:t>
            </w:r>
          </w:p>
        </w:tc>
        <w:tc>
          <w:tcPr>
            <w:tcW w:w="4320" w:type="dxa"/>
          </w:tcPr>
          <w:p w14:paraId="7CFE2A6E" w14:textId="34F87195" w:rsidR="00783B02" w:rsidRDefault="007A7671">
            <w:r>
              <w:t xml:space="preserve">Mi </w:t>
            </w:r>
            <w:proofErr w:type="spellStart"/>
            <w:r>
              <w:t>compañera</w:t>
            </w:r>
            <w:proofErr w:type="spellEnd"/>
            <w:r>
              <w:t xml:space="preserve"> </w:t>
            </w:r>
            <w:proofErr w:type="spellStart"/>
            <w:r>
              <w:t>estuvo</w:t>
            </w:r>
            <w:proofErr w:type="spellEnd"/>
            <w:r>
              <w:t xml:space="preserve"> </w:t>
            </w: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atenta</w:t>
            </w:r>
            <w:proofErr w:type="spellEnd"/>
            <w:r>
              <w:t xml:space="preserve"> y </w:t>
            </w:r>
            <w:proofErr w:type="spellStart"/>
            <w:r>
              <w:t>pendiente</w:t>
            </w:r>
            <w:proofErr w:type="spellEnd"/>
            <w:r>
              <w:t xml:space="preserve"> del </w:t>
            </w:r>
            <w:proofErr w:type="spellStart"/>
            <w:r>
              <w:t>equipo</w:t>
            </w:r>
            <w:proofErr w:type="spellEnd"/>
            <w:r>
              <w:t xml:space="preserve"> y </w:t>
            </w:r>
            <w:proofErr w:type="spellStart"/>
            <w:r>
              <w:t>por</w:t>
            </w:r>
            <w:proofErr w:type="spellEnd"/>
            <w:r>
              <w:t xml:space="preserve"> la </w:t>
            </w:r>
            <w:proofErr w:type="spellStart"/>
            <w:r>
              <w:t>preocupacion</w:t>
            </w:r>
            <w:proofErr w:type="spellEnd"/>
            <w:r>
              <w:t xml:space="preserve"> de que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trabajaramos</w:t>
            </w:r>
            <w:proofErr w:type="spellEnd"/>
            <w:r>
              <w:t xml:space="preserve"> para </w:t>
            </w:r>
            <w:proofErr w:type="spellStart"/>
            <w:r>
              <w:t>sacar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Proyecto Adelante. Fue </w:t>
            </w: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efectiva</w:t>
            </w:r>
            <w:proofErr w:type="spellEnd"/>
            <w:r>
              <w:t xml:space="preserve"> y </w:t>
            </w:r>
            <w:proofErr w:type="spellStart"/>
            <w:r>
              <w:lastRenderedPageBreak/>
              <w:t>mostraba</w:t>
            </w:r>
            <w:proofErr w:type="spellEnd"/>
            <w:r>
              <w:t xml:space="preserve"> </w:t>
            </w:r>
            <w:proofErr w:type="spellStart"/>
            <w:r>
              <w:t>respeto</w:t>
            </w:r>
            <w:proofErr w:type="spellEnd"/>
            <w:r>
              <w:t xml:space="preserve"> a las ideas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demas</w:t>
            </w:r>
            <w:proofErr w:type="spellEnd"/>
            <w:r>
              <w:t>.</w:t>
            </w:r>
          </w:p>
        </w:tc>
      </w:tr>
      <w:tr w:rsidR="00783B02" w14:paraId="2E1B39A2" w14:textId="77777777">
        <w:tc>
          <w:tcPr>
            <w:tcW w:w="4320" w:type="dxa"/>
          </w:tcPr>
          <w:p w14:paraId="726092D5" w14:textId="77777777" w:rsidR="00783B02" w:rsidRDefault="00000000">
            <w:r>
              <w:lastRenderedPageBreak/>
              <w:t>📋 Responsabilidad y compromiso</w:t>
            </w:r>
          </w:p>
        </w:tc>
        <w:tc>
          <w:tcPr>
            <w:tcW w:w="4320" w:type="dxa"/>
          </w:tcPr>
          <w:p w14:paraId="7DEDFD4C" w14:textId="4AF9FDDD" w:rsidR="00783B02" w:rsidRDefault="007A7671">
            <w:proofErr w:type="spellStart"/>
            <w:r>
              <w:t>Cumplio</w:t>
            </w:r>
            <w:proofErr w:type="spellEnd"/>
            <w:r>
              <w:t xml:space="preserve"> con </w:t>
            </w:r>
            <w:proofErr w:type="spellStart"/>
            <w:r>
              <w:t>todas</w:t>
            </w:r>
            <w:proofErr w:type="spellEnd"/>
            <w:r>
              <w:t xml:space="preserve"> las </w:t>
            </w:r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establecidas</w:t>
            </w:r>
            <w:proofErr w:type="spellEnd"/>
            <w:r>
              <w:t xml:space="preserve">, </w:t>
            </w: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muy</w:t>
            </w:r>
            <w:proofErr w:type="spellEnd"/>
            <w:r>
              <w:t xml:space="preserve"> responsible y </w:t>
            </w:r>
            <w:proofErr w:type="spellStart"/>
            <w:r>
              <w:t>tuvo</w:t>
            </w:r>
            <w:proofErr w:type="spellEnd"/>
            <w:r>
              <w:t xml:space="preserve"> compromise para la </w:t>
            </w:r>
            <w:proofErr w:type="spellStart"/>
            <w:r>
              <w:t>realizacion</w:t>
            </w:r>
            <w:proofErr w:type="spellEnd"/>
            <w:r>
              <w:t xml:space="preserve"> de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proyecto</w:t>
            </w:r>
            <w:proofErr w:type="spellEnd"/>
          </w:p>
        </w:tc>
      </w:tr>
      <w:tr w:rsidR="00783B02" w14:paraId="421E71A5" w14:textId="77777777" w:rsidTr="007A7671">
        <w:trPr>
          <w:trHeight w:val="58"/>
        </w:trPr>
        <w:tc>
          <w:tcPr>
            <w:tcW w:w="4320" w:type="dxa"/>
          </w:tcPr>
          <w:p w14:paraId="657EBA6A" w14:textId="77777777" w:rsidR="00783B02" w:rsidRDefault="00000000">
            <w:r>
              <w:t xml:space="preserve">🔧 </w:t>
            </w:r>
            <w:proofErr w:type="spellStart"/>
            <w:r>
              <w:t>Contribución</w:t>
            </w:r>
            <w:proofErr w:type="spellEnd"/>
            <w:r>
              <w:t xml:space="preserve"> al </w:t>
            </w:r>
            <w:proofErr w:type="spellStart"/>
            <w:r>
              <w:t>desarrollo</w:t>
            </w:r>
            <w:proofErr w:type="spellEnd"/>
            <w:r>
              <w:t xml:space="preserve"> del trabajo</w:t>
            </w:r>
          </w:p>
        </w:tc>
        <w:tc>
          <w:tcPr>
            <w:tcW w:w="4320" w:type="dxa"/>
          </w:tcPr>
          <w:p w14:paraId="49C2680C" w14:textId="5423751D" w:rsidR="00783B02" w:rsidRDefault="007A7671">
            <w:proofErr w:type="spellStart"/>
            <w:r>
              <w:t>Realizo</w:t>
            </w:r>
            <w:proofErr w:type="spellEnd"/>
            <w:r>
              <w:t xml:space="preserve"> </w:t>
            </w:r>
            <w:proofErr w:type="spellStart"/>
            <w:r>
              <w:t>bastantes</w:t>
            </w:r>
            <w:proofErr w:type="spellEnd"/>
            <w:r>
              <w:t xml:space="preserve"> </w:t>
            </w:r>
            <w:proofErr w:type="spellStart"/>
            <w:r>
              <w:t>aportes</w:t>
            </w:r>
            <w:proofErr w:type="spellEnd"/>
            <w:r>
              <w:t xml:space="preserve"> que </w:t>
            </w:r>
            <w:proofErr w:type="spellStart"/>
            <w:r>
              <w:t>beneficiaron</w:t>
            </w:r>
            <w:proofErr w:type="spellEnd"/>
            <w:r>
              <w:t xml:space="preserve"> al Proyecto. </w:t>
            </w:r>
            <w:proofErr w:type="spellStart"/>
            <w:r>
              <w:t>Hizo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manejo</w:t>
            </w:r>
            <w:proofErr w:type="spellEnd"/>
            <w:r>
              <w:t xml:space="preserve"> de </w:t>
            </w:r>
            <w:proofErr w:type="spellStart"/>
            <w:r>
              <w:t>excepciones</w:t>
            </w:r>
            <w:proofErr w:type="spellEnd"/>
            <w:r>
              <w:t xml:space="preserve"> y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cambio</w:t>
            </w:r>
            <w:proofErr w:type="spellEnd"/>
            <w:r>
              <w:t xml:space="preserve"> del </w:t>
            </w:r>
            <w:proofErr w:type="spellStart"/>
            <w:r>
              <w:t>rango</w:t>
            </w:r>
            <w:proofErr w:type="spellEnd"/>
            <w:r>
              <w:t xml:space="preserve"> de </w:t>
            </w:r>
            <w:proofErr w:type="spellStart"/>
            <w:r>
              <w:t>años</w:t>
            </w:r>
            <w:proofErr w:type="spellEnd"/>
            <w:r>
              <w:t xml:space="preserve"> para </w:t>
            </w:r>
            <w:proofErr w:type="spellStart"/>
            <w:r>
              <w:t>el</w:t>
            </w:r>
            <w:proofErr w:type="spellEnd"/>
            <w:r>
              <w:t xml:space="preserve"> Sistema.</w:t>
            </w:r>
          </w:p>
        </w:tc>
      </w:tr>
    </w:tbl>
    <w:p w14:paraId="24FAA641" w14:textId="77777777" w:rsidR="00614EE5" w:rsidRDefault="00614EE5"/>
    <w:sectPr w:rsidR="00614E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175172">
    <w:abstractNumId w:val="8"/>
  </w:num>
  <w:num w:numId="2" w16cid:durableId="1180503799">
    <w:abstractNumId w:val="6"/>
  </w:num>
  <w:num w:numId="3" w16cid:durableId="138886377">
    <w:abstractNumId w:val="5"/>
  </w:num>
  <w:num w:numId="4" w16cid:durableId="359741702">
    <w:abstractNumId w:val="4"/>
  </w:num>
  <w:num w:numId="5" w16cid:durableId="707023665">
    <w:abstractNumId w:val="7"/>
  </w:num>
  <w:num w:numId="6" w16cid:durableId="728724261">
    <w:abstractNumId w:val="3"/>
  </w:num>
  <w:num w:numId="7" w16cid:durableId="1310593593">
    <w:abstractNumId w:val="2"/>
  </w:num>
  <w:num w:numId="8" w16cid:durableId="923301902">
    <w:abstractNumId w:val="1"/>
  </w:num>
  <w:num w:numId="9" w16cid:durableId="98057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663"/>
    <w:rsid w:val="00326F90"/>
    <w:rsid w:val="004E0C59"/>
    <w:rsid w:val="00614EE5"/>
    <w:rsid w:val="00783B02"/>
    <w:rsid w:val="00792EFF"/>
    <w:rsid w:val="007A7671"/>
    <w:rsid w:val="00891F39"/>
    <w:rsid w:val="00AA1D8D"/>
    <w:rsid w:val="00B47730"/>
    <w:rsid w:val="00CB0664"/>
    <w:rsid w:val="00E17F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497E4F"/>
  <w14:defaultImageDpi w14:val="300"/>
  <w15:docId w15:val="{6225C924-1C4D-4248-8FCF-1C170D74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SANTIAGO GRANDE ARANGO</cp:lastModifiedBy>
  <cp:revision>2</cp:revision>
  <dcterms:created xsi:type="dcterms:W3CDTF">2024-10-27T04:50:00Z</dcterms:created>
  <dcterms:modified xsi:type="dcterms:W3CDTF">2024-10-27T04:50:00Z</dcterms:modified>
  <cp:category/>
</cp:coreProperties>
</file>